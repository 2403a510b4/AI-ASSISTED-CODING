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A69E5" w14:textId="77777777" w:rsidR="009144CF" w:rsidRDefault="00903E86" w:rsidP="00B25435">
      <w:pPr>
        <w:pStyle w:val="Title"/>
      </w:pPr>
      <w:r>
        <w:t xml:space="preserve">        </w:t>
      </w:r>
      <w:r w:rsidR="00B25435">
        <w:t xml:space="preserve">  </w:t>
      </w:r>
      <w:r>
        <w:t xml:space="preserve">        ASSIGNMENT -11.1</w:t>
      </w:r>
    </w:p>
    <w:p w14:paraId="44DE822D" w14:textId="77777777" w:rsidR="009144CF" w:rsidRPr="009144CF" w:rsidRDefault="009144CF" w:rsidP="009144CF">
      <w:pPr>
        <w:pStyle w:val="Title"/>
        <w:rPr>
          <w:sz w:val="28"/>
          <w:szCs w:val="28"/>
        </w:rPr>
      </w:pPr>
      <w:r w:rsidRPr="009144CF">
        <w:rPr>
          <w:sz w:val="28"/>
          <w:szCs w:val="28"/>
        </w:rPr>
        <w:t xml:space="preserve">NAME </w:t>
      </w:r>
      <w:proofErr w:type="gramStart"/>
      <w:r w:rsidRPr="009144CF">
        <w:rPr>
          <w:sz w:val="28"/>
          <w:szCs w:val="28"/>
        </w:rPr>
        <w:t>:P.AJAY</w:t>
      </w:r>
      <w:proofErr w:type="gramEnd"/>
    </w:p>
    <w:p w14:paraId="3E34FAFB" w14:textId="77777777" w:rsidR="009144CF" w:rsidRDefault="009144CF" w:rsidP="009144CF">
      <w:pPr>
        <w:pStyle w:val="Title"/>
        <w:rPr>
          <w:sz w:val="28"/>
          <w:szCs w:val="28"/>
        </w:rPr>
      </w:pPr>
      <w:r w:rsidRPr="009144CF">
        <w:rPr>
          <w:sz w:val="28"/>
          <w:szCs w:val="28"/>
        </w:rPr>
        <w:t>HALL.NO:2403A510B4</w:t>
      </w:r>
    </w:p>
    <w:p w14:paraId="7EB97D59" w14:textId="7C4684F1" w:rsidR="00DD4846" w:rsidRPr="009144CF" w:rsidRDefault="009144CF" w:rsidP="009144CF">
      <w:pPr>
        <w:pStyle w:val="Title"/>
        <w:rPr>
          <w:sz w:val="28"/>
          <w:szCs w:val="28"/>
        </w:rPr>
      </w:pPr>
      <w:r w:rsidRPr="009144CF">
        <w:rPr>
          <w:sz w:val="28"/>
          <w:szCs w:val="28"/>
        </w:rPr>
        <w:t>BATCH:05</w:t>
      </w:r>
    </w:p>
    <w:p w14:paraId="2D0ACADA" w14:textId="77777777" w:rsidR="00DD4846" w:rsidRDefault="00000000">
      <w:pPr>
        <w:pStyle w:val="Heading1"/>
      </w:pPr>
      <w:r>
        <w:t>Task 1: Stack Implementation</w:t>
      </w:r>
    </w:p>
    <w:p w14:paraId="1214C911" w14:textId="12B2CDCB" w:rsidR="00DD4846" w:rsidRDefault="00000000">
      <w:r w:rsidRPr="009144CF">
        <w:rPr>
          <w:highlight w:val="green"/>
        </w:rPr>
        <w:t>Prompt</w:t>
      </w:r>
      <w:r>
        <w:t>:</w:t>
      </w:r>
      <w:r w:rsidR="009144CF">
        <w:t xml:space="preserve"> </w:t>
      </w:r>
      <w:r>
        <w:t>Generate a Stack class with push, pop, peek, and is_empty methods.</w:t>
      </w:r>
    </w:p>
    <w:p w14:paraId="427249AC" w14:textId="6C264D0A" w:rsidR="00DD4846" w:rsidRDefault="00000000">
      <w:r w:rsidRPr="009144CF">
        <w:rPr>
          <w:highlight w:val="cyan"/>
        </w:rPr>
        <w:t>Code:</w:t>
      </w:r>
      <w:r w:rsidR="002F261F" w:rsidRPr="002F261F">
        <w:rPr>
          <w:noProof/>
        </w:rPr>
        <w:drawing>
          <wp:inline distT="0" distB="0" distL="0" distR="0" wp14:anchorId="5A3E173C" wp14:editId="03BE5714">
            <wp:extent cx="5486400" cy="2951480"/>
            <wp:effectExtent l="0" t="0" r="0" b="1270"/>
            <wp:docPr id="16456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75AC" w14:textId="0100F700" w:rsidR="00DD4846" w:rsidRDefault="00000000">
      <w:r w:rsidRPr="00751C0E">
        <w:rPr>
          <w:highlight w:val="yellow"/>
        </w:rPr>
        <w:t>Output</w:t>
      </w:r>
      <w:r>
        <w:t>:</w:t>
      </w:r>
      <w:r w:rsidR="002F261F">
        <w:rPr>
          <w:noProof/>
        </w:rPr>
        <w:drawing>
          <wp:inline distT="0" distB="0" distL="0" distR="0" wp14:anchorId="39795391" wp14:editId="6944485A">
            <wp:extent cx="5486400" cy="673100"/>
            <wp:effectExtent l="0" t="0" r="0" b="0"/>
            <wp:docPr id="902816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5E9C3" w14:textId="79F21694" w:rsidR="00DD4846" w:rsidRDefault="00000000">
      <w:r w:rsidRPr="00751C0E">
        <w:rPr>
          <w:highlight w:val="magenta"/>
        </w:rPr>
        <w:t>Observation:</w:t>
      </w:r>
    </w:p>
    <w:p w14:paraId="4ED5AA57" w14:textId="77777777" w:rsidR="00DD4846" w:rsidRDefault="00000000">
      <w:r>
        <w:t>(Analysis and AI suggestions for Stack Implementation)</w:t>
      </w:r>
    </w:p>
    <w:p w14:paraId="75F4B6E6" w14:textId="77777777" w:rsidR="00DD4846" w:rsidRDefault="00000000">
      <w:pPr>
        <w:pStyle w:val="Heading1"/>
      </w:pPr>
      <w:r>
        <w:t>Task 2: Queue Implementation</w:t>
      </w:r>
    </w:p>
    <w:p w14:paraId="481999F4" w14:textId="618FBACA" w:rsidR="00DD4846" w:rsidRDefault="00000000">
      <w:r w:rsidRPr="00751C0E">
        <w:rPr>
          <w:highlight w:val="darkCyan"/>
        </w:rPr>
        <w:t>Prompt:</w:t>
      </w:r>
      <w:r>
        <w:t xml:space="preserve"> Implement a Queue using Python lists.</w:t>
      </w:r>
    </w:p>
    <w:p w14:paraId="1933FDFC" w14:textId="5EBBE1C2" w:rsidR="00DD4846" w:rsidRDefault="00000000">
      <w:r w:rsidRPr="00751C0E">
        <w:rPr>
          <w:highlight w:val="green"/>
        </w:rPr>
        <w:t>Code:</w:t>
      </w:r>
    </w:p>
    <w:p w14:paraId="25CD8D56" w14:textId="1CABA1FA" w:rsidR="002F261F" w:rsidRDefault="002F261F">
      <w:r w:rsidRPr="002F261F">
        <w:lastRenderedPageBreak/>
        <w:drawing>
          <wp:inline distT="0" distB="0" distL="0" distR="0" wp14:anchorId="7F71B47B" wp14:editId="1F04060C">
            <wp:extent cx="5486400" cy="3415665"/>
            <wp:effectExtent l="0" t="0" r="0" b="0"/>
            <wp:docPr id="90091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18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ADA2" w14:textId="00B4C4A8" w:rsidR="00DD4846" w:rsidRDefault="00000000">
      <w:r w:rsidRPr="00751C0E">
        <w:rPr>
          <w:highlight w:val="cyan"/>
        </w:rPr>
        <w:t>Output:</w:t>
      </w:r>
      <w:r w:rsidR="002F261F" w:rsidRPr="002F261F">
        <w:t xml:space="preserve"> </w:t>
      </w:r>
      <w:r w:rsidR="002F261F">
        <w:rPr>
          <w:noProof/>
        </w:rPr>
        <w:drawing>
          <wp:inline distT="0" distB="0" distL="0" distR="0" wp14:anchorId="66788644" wp14:editId="5F5C747C">
            <wp:extent cx="5486400" cy="430530"/>
            <wp:effectExtent l="0" t="0" r="0" b="7620"/>
            <wp:docPr id="310043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6B9B" w14:textId="0F8D9B9F" w:rsidR="00DD4846" w:rsidRDefault="00000000">
      <w:r w:rsidRPr="00751C0E">
        <w:rPr>
          <w:highlight w:val="darkGray"/>
        </w:rPr>
        <w:t>Observation:</w:t>
      </w:r>
    </w:p>
    <w:p w14:paraId="0900FDA4" w14:textId="77777777" w:rsidR="00DD4846" w:rsidRDefault="00000000">
      <w:r>
        <w:t>(Analysis and AI suggestions for Queue Implementation)</w:t>
      </w:r>
    </w:p>
    <w:p w14:paraId="060F3860" w14:textId="77777777" w:rsidR="00DD4846" w:rsidRDefault="00000000">
      <w:pPr>
        <w:pStyle w:val="Heading1"/>
      </w:pPr>
      <w:r>
        <w:t>Task 3: Linked List</w:t>
      </w:r>
    </w:p>
    <w:p w14:paraId="10F26C68" w14:textId="51E58B22" w:rsidR="00DD4846" w:rsidRDefault="00000000">
      <w:r w:rsidRPr="00751C0E">
        <w:rPr>
          <w:highlight w:val="green"/>
        </w:rPr>
        <w:t>Prompt:</w:t>
      </w:r>
      <w:r>
        <w:t xml:space="preserve"> Generate a Singly Linked List with insert and display methods.</w:t>
      </w:r>
    </w:p>
    <w:p w14:paraId="3F3587BB" w14:textId="5B1756C7" w:rsidR="00DD4846" w:rsidRDefault="00000000">
      <w:r w:rsidRPr="00751C0E">
        <w:rPr>
          <w:highlight w:val="magenta"/>
        </w:rPr>
        <w:lastRenderedPageBreak/>
        <w:t>Code:</w:t>
      </w:r>
      <w:r w:rsidR="00895D3F" w:rsidRPr="00895D3F">
        <w:t xml:space="preserve"> </w:t>
      </w:r>
      <w:r w:rsidR="00895D3F">
        <w:rPr>
          <w:noProof/>
        </w:rPr>
        <w:drawing>
          <wp:inline distT="0" distB="0" distL="0" distR="0" wp14:anchorId="398EEE76" wp14:editId="5CB31D45">
            <wp:extent cx="5486400" cy="6028690"/>
            <wp:effectExtent l="0" t="0" r="0" b="0"/>
            <wp:docPr id="14845769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2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8E15" w14:textId="74375FAC" w:rsidR="00DD4846" w:rsidRDefault="00000000">
      <w:r w:rsidRPr="00751C0E">
        <w:rPr>
          <w:highlight w:val="green"/>
        </w:rPr>
        <w:t>Output:</w:t>
      </w:r>
      <w:r w:rsidR="00895D3F" w:rsidRPr="00895D3F">
        <w:t xml:space="preserve"> </w:t>
      </w:r>
      <w:r w:rsidR="00895D3F">
        <w:rPr>
          <w:noProof/>
        </w:rPr>
        <w:drawing>
          <wp:inline distT="0" distB="0" distL="0" distR="0" wp14:anchorId="35285E1D" wp14:editId="04021661">
            <wp:extent cx="5486400" cy="257810"/>
            <wp:effectExtent l="0" t="0" r="0" b="8890"/>
            <wp:docPr id="16677482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F6AC3" w14:textId="5006916A" w:rsidR="00DD4846" w:rsidRDefault="00000000">
      <w:r w:rsidRPr="00751C0E">
        <w:rPr>
          <w:highlight w:val="yellow"/>
        </w:rPr>
        <w:t>Observation:</w:t>
      </w:r>
    </w:p>
    <w:p w14:paraId="59CF6B04" w14:textId="77777777" w:rsidR="00DD4846" w:rsidRDefault="00000000">
      <w:r>
        <w:t>(Analysis and AI suggestions for Linked List)</w:t>
      </w:r>
    </w:p>
    <w:p w14:paraId="054970CB" w14:textId="77777777" w:rsidR="00DD4846" w:rsidRDefault="00000000">
      <w:pPr>
        <w:pStyle w:val="Heading1"/>
      </w:pPr>
      <w:r>
        <w:t>Task 4: Binary Search Tree (BST)</w:t>
      </w:r>
    </w:p>
    <w:p w14:paraId="6D78C448" w14:textId="1E02B44B" w:rsidR="00DD4846" w:rsidRDefault="00000000">
      <w:r w:rsidRPr="00751C0E">
        <w:rPr>
          <w:highlight w:val="cyan"/>
        </w:rPr>
        <w:t>Prompt</w:t>
      </w:r>
      <w:r>
        <w:t>:</w:t>
      </w:r>
      <w:r w:rsidR="00751C0E">
        <w:t xml:space="preserve"> </w:t>
      </w:r>
      <w:r>
        <w:t>Create a BST with insert and in-order traversal methods.</w:t>
      </w:r>
    </w:p>
    <w:p w14:paraId="4D0EE243" w14:textId="458FC87E" w:rsidR="00DD4846" w:rsidRDefault="00000000">
      <w:r w:rsidRPr="00751C0E">
        <w:rPr>
          <w:highlight w:val="green"/>
        </w:rPr>
        <w:lastRenderedPageBreak/>
        <w:t>Code:</w:t>
      </w:r>
      <w:r w:rsidR="00895D3F">
        <w:rPr>
          <w:noProof/>
        </w:rPr>
        <w:drawing>
          <wp:inline distT="0" distB="0" distL="0" distR="0" wp14:anchorId="3D95F318" wp14:editId="686430F5">
            <wp:extent cx="5486400" cy="3072130"/>
            <wp:effectExtent l="0" t="0" r="0" b="0"/>
            <wp:docPr id="8050420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121B" w14:textId="29DB471F" w:rsidR="00DD4846" w:rsidRDefault="00000000">
      <w:r w:rsidRPr="00751C0E">
        <w:rPr>
          <w:highlight w:val="cyan"/>
        </w:rPr>
        <w:t>Output:</w:t>
      </w:r>
      <w:r w:rsidR="00895D3F" w:rsidRPr="00895D3F">
        <w:t xml:space="preserve"> </w:t>
      </w:r>
      <w:r w:rsidR="00895D3F">
        <w:rPr>
          <w:noProof/>
        </w:rPr>
        <w:drawing>
          <wp:inline distT="0" distB="0" distL="0" distR="0" wp14:anchorId="4D9AD909" wp14:editId="626027DE">
            <wp:extent cx="5486400" cy="480695"/>
            <wp:effectExtent l="0" t="0" r="0" b="0"/>
            <wp:docPr id="8674674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8081" w14:textId="54259732" w:rsidR="00DD4846" w:rsidRDefault="00000000">
      <w:r w:rsidRPr="00751C0E">
        <w:rPr>
          <w:highlight w:val="magenta"/>
        </w:rPr>
        <w:t>Observation:</w:t>
      </w:r>
    </w:p>
    <w:p w14:paraId="67C7DE21" w14:textId="77777777" w:rsidR="00DD4846" w:rsidRDefault="00000000">
      <w:r>
        <w:t>(Analysis and AI suggestions for Binary Search Tree (BST))</w:t>
      </w:r>
    </w:p>
    <w:p w14:paraId="79A18F32" w14:textId="77777777" w:rsidR="00DD4846" w:rsidRDefault="00000000">
      <w:pPr>
        <w:pStyle w:val="Heading1"/>
      </w:pPr>
      <w:r>
        <w:t>Task 5: Hash Table</w:t>
      </w:r>
    </w:p>
    <w:p w14:paraId="010E7A50" w14:textId="77777777" w:rsidR="00751C0E" w:rsidRDefault="00000000">
      <w:r w:rsidRPr="00751C0E">
        <w:rPr>
          <w:highlight w:val="red"/>
        </w:rPr>
        <w:t>Prompt:</w:t>
      </w:r>
      <w:r>
        <w:t xml:space="preserve"> Implement a hash table with insert, search, and delete methods with chaining.</w:t>
      </w:r>
    </w:p>
    <w:p w14:paraId="739E959D" w14:textId="0AD0A31E" w:rsidR="00DD4846" w:rsidRDefault="00000000">
      <w:r w:rsidRPr="00751C0E">
        <w:rPr>
          <w:highlight w:val="green"/>
        </w:rPr>
        <w:lastRenderedPageBreak/>
        <w:t>Code:</w:t>
      </w:r>
      <w:r w:rsidR="00895D3F" w:rsidRPr="00751C0E">
        <w:rPr>
          <w:noProof/>
          <w:highlight w:val="green"/>
        </w:rPr>
        <w:drawing>
          <wp:inline distT="0" distB="0" distL="0" distR="0" wp14:anchorId="48DF0A81" wp14:editId="6CFECD59">
            <wp:extent cx="5486400" cy="3422015"/>
            <wp:effectExtent l="0" t="0" r="0" b="6985"/>
            <wp:docPr id="6226477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255A" w14:textId="3181212E" w:rsidR="00DD4846" w:rsidRDefault="00000000">
      <w:r w:rsidRPr="00751C0E">
        <w:rPr>
          <w:highlight w:val="magenta"/>
        </w:rPr>
        <w:t>Output:</w:t>
      </w:r>
      <w:r w:rsidR="00895D3F">
        <w:rPr>
          <w:noProof/>
        </w:rPr>
        <w:drawing>
          <wp:inline distT="0" distB="0" distL="0" distR="0" wp14:anchorId="72824E98" wp14:editId="7E3C70F5">
            <wp:extent cx="5486400" cy="265430"/>
            <wp:effectExtent l="0" t="0" r="0" b="1270"/>
            <wp:docPr id="21255265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2504" w14:textId="7ED33338" w:rsidR="00DD4846" w:rsidRDefault="00000000">
      <w:r w:rsidRPr="00751C0E">
        <w:rPr>
          <w:highlight w:val="darkCyan"/>
        </w:rPr>
        <w:t>Observation:</w:t>
      </w:r>
    </w:p>
    <w:p w14:paraId="0BB4DFE0" w14:textId="77777777" w:rsidR="00DD4846" w:rsidRDefault="00000000">
      <w:r>
        <w:t>(Analysis and AI suggestions for Hash Table)</w:t>
      </w:r>
    </w:p>
    <w:p w14:paraId="34FD4A8D" w14:textId="77777777" w:rsidR="00DD4846" w:rsidRDefault="00000000">
      <w:pPr>
        <w:pStyle w:val="Heading1"/>
      </w:pPr>
      <w:r>
        <w:t>Task 6: Graph Representation</w:t>
      </w:r>
    </w:p>
    <w:p w14:paraId="7421C335" w14:textId="4C38F870" w:rsidR="00DD4846" w:rsidRDefault="00000000">
      <w:r w:rsidRPr="00751C0E">
        <w:rPr>
          <w:highlight w:val="magenta"/>
        </w:rPr>
        <w:t>Prompt:</w:t>
      </w:r>
      <w:r>
        <w:t xml:space="preserve"> Implement a graph using an adjacency list.</w:t>
      </w:r>
    </w:p>
    <w:p w14:paraId="4E4ACD1A" w14:textId="50E8C0B5" w:rsidR="00DD4846" w:rsidRDefault="00000000">
      <w:r w:rsidRPr="00751C0E">
        <w:rPr>
          <w:highlight w:val="green"/>
        </w:rPr>
        <w:lastRenderedPageBreak/>
        <w:t>Code:</w:t>
      </w:r>
      <w:r w:rsidR="00895D3F" w:rsidRPr="00895D3F">
        <w:t xml:space="preserve"> </w:t>
      </w:r>
      <w:r w:rsidR="00895D3F">
        <w:rPr>
          <w:noProof/>
        </w:rPr>
        <w:drawing>
          <wp:inline distT="0" distB="0" distL="0" distR="0" wp14:anchorId="5CFFB713" wp14:editId="7365B795">
            <wp:extent cx="5486400" cy="3321685"/>
            <wp:effectExtent l="0" t="0" r="0" b="0"/>
            <wp:docPr id="17195598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5D6D5" w14:textId="5F83317C" w:rsidR="00DD4846" w:rsidRDefault="00000000">
      <w:r w:rsidRPr="00751C0E">
        <w:rPr>
          <w:highlight w:val="cyan"/>
        </w:rPr>
        <w:t>Output:</w:t>
      </w:r>
      <w:r w:rsidR="00895D3F" w:rsidRPr="00895D3F">
        <w:t xml:space="preserve"> </w:t>
      </w:r>
      <w:r w:rsidR="00895D3F">
        <w:rPr>
          <w:noProof/>
        </w:rPr>
        <w:drawing>
          <wp:inline distT="0" distB="0" distL="0" distR="0" wp14:anchorId="27A691ED" wp14:editId="40401F7F">
            <wp:extent cx="5486400" cy="277495"/>
            <wp:effectExtent l="0" t="0" r="0" b="8255"/>
            <wp:docPr id="5095877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824D" w14:textId="6DC31394" w:rsidR="00DD4846" w:rsidRDefault="00000000">
      <w:r w:rsidRPr="00751C0E">
        <w:rPr>
          <w:highlight w:val="yellow"/>
        </w:rPr>
        <w:t>Observation:</w:t>
      </w:r>
    </w:p>
    <w:p w14:paraId="47B880E4" w14:textId="77777777" w:rsidR="00DD4846" w:rsidRDefault="00000000">
      <w:r>
        <w:t>(Analysis and AI suggestions for Graph Representation)</w:t>
      </w:r>
    </w:p>
    <w:p w14:paraId="0C357829" w14:textId="77777777" w:rsidR="00DD4846" w:rsidRDefault="00000000">
      <w:pPr>
        <w:pStyle w:val="Heading1"/>
      </w:pPr>
      <w:r>
        <w:t>Task 7: Priority Queue</w:t>
      </w:r>
    </w:p>
    <w:p w14:paraId="7A4F66DA" w14:textId="156D853A" w:rsidR="00DD4846" w:rsidRDefault="00000000">
      <w:r w:rsidRPr="00751C0E">
        <w:rPr>
          <w:highlight w:val="red"/>
        </w:rPr>
        <w:t>Prompt:</w:t>
      </w:r>
      <w:r>
        <w:t xml:space="preserve"> Implement a priority queue using Python’s heapq module.</w:t>
      </w:r>
    </w:p>
    <w:p w14:paraId="5329AE9B" w14:textId="3CC411EE" w:rsidR="00DD4846" w:rsidRDefault="00000000">
      <w:r w:rsidRPr="00751C0E">
        <w:rPr>
          <w:highlight w:val="green"/>
        </w:rPr>
        <w:lastRenderedPageBreak/>
        <w:t>Code:</w:t>
      </w:r>
      <w:r w:rsidR="00903E86">
        <w:rPr>
          <w:noProof/>
        </w:rPr>
        <w:drawing>
          <wp:inline distT="0" distB="0" distL="0" distR="0" wp14:anchorId="03CFBF92" wp14:editId="330403A9">
            <wp:extent cx="5486400" cy="3869055"/>
            <wp:effectExtent l="0" t="0" r="0" b="0"/>
            <wp:docPr id="11768527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8BB93" w14:textId="31319C92" w:rsidR="00DD4846" w:rsidRDefault="00000000">
      <w:r w:rsidRPr="00751C0E">
        <w:rPr>
          <w:highlight w:val="red"/>
        </w:rPr>
        <w:t>Output:</w:t>
      </w:r>
      <w:r w:rsidR="00903E86">
        <w:rPr>
          <w:noProof/>
        </w:rPr>
        <w:drawing>
          <wp:inline distT="0" distB="0" distL="0" distR="0" wp14:anchorId="3C776F8C" wp14:editId="3730B7C5">
            <wp:extent cx="5486400" cy="389255"/>
            <wp:effectExtent l="0" t="0" r="0" b="0"/>
            <wp:docPr id="14211939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EB82" w14:textId="4BEBB57B" w:rsidR="00DD4846" w:rsidRDefault="00000000">
      <w:r w:rsidRPr="00751C0E">
        <w:rPr>
          <w:highlight w:val="green"/>
        </w:rPr>
        <w:t>Observation:</w:t>
      </w:r>
    </w:p>
    <w:p w14:paraId="374A817D" w14:textId="77777777" w:rsidR="00DD4846" w:rsidRDefault="00000000">
      <w:r>
        <w:t>(Analysis and AI suggestions for Priority Queue)</w:t>
      </w:r>
    </w:p>
    <w:p w14:paraId="40567925" w14:textId="77777777" w:rsidR="00DD4846" w:rsidRDefault="00000000">
      <w:pPr>
        <w:pStyle w:val="Heading1"/>
      </w:pPr>
      <w:r>
        <w:t>Task 8: Deque</w:t>
      </w:r>
    </w:p>
    <w:p w14:paraId="50724706" w14:textId="77777777" w:rsidR="00DD4846" w:rsidRDefault="00000000">
      <w:r>
        <w:t>**Prompt:** Implement a double-ended queue using collections.deque.</w:t>
      </w:r>
    </w:p>
    <w:p w14:paraId="4B1B8F11" w14:textId="0DBBEDCB" w:rsidR="00DD4846" w:rsidRDefault="00000000">
      <w:r w:rsidRPr="00751C0E">
        <w:rPr>
          <w:highlight w:val="cyan"/>
        </w:rPr>
        <w:lastRenderedPageBreak/>
        <w:t>Code:</w:t>
      </w:r>
      <w:r w:rsidR="00B25435">
        <w:rPr>
          <w:noProof/>
        </w:rPr>
        <w:drawing>
          <wp:inline distT="0" distB="0" distL="0" distR="0" wp14:anchorId="532D1977" wp14:editId="71CC0EED">
            <wp:extent cx="5486400" cy="4124960"/>
            <wp:effectExtent l="0" t="0" r="0" b="8890"/>
            <wp:docPr id="6313584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BAE5" w14:textId="1ED24D78" w:rsidR="00DD4846" w:rsidRDefault="00000000">
      <w:r w:rsidRPr="00751C0E">
        <w:rPr>
          <w:highlight w:val="red"/>
        </w:rPr>
        <w:t>Output:</w:t>
      </w:r>
      <w:r w:rsidR="00B25435">
        <w:rPr>
          <w:noProof/>
        </w:rPr>
        <w:drawing>
          <wp:inline distT="0" distB="0" distL="0" distR="0" wp14:anchorId="020BE4A8" wp14:editId="52490163">
            <wp:extent cx="5486400" cy="664210"/>
            <wp:effectExtent l="0" t="0" r="0" b="2540"/>
            <wp:docPr id="72655347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1E93" w14:textId="2D916598" w:rsidR="00DD4846" w:rsidRDefault="00000000">
      <w:r w:rsidRPr="00751C0E">
        <w:rPr>
          <w:highlight w:val="yellow"/>
        </w:rPr>
        <w:t>Observation:</w:t>
      </w:r>
    </w:p>
    <w:p w14:paraId="1631DB7A" w14:textId="77777777" w:rsidR="00DD4846" w:rsidRDefault="00000000">
      <w:r>
        <w:t>(Analysis and AI suggestions for Deque)</w:t>
      </w:r>
    </w:p>
    <w:p w14:paraId="12B61873" w14:textId="77777777" w:rsidR="009144CF" w:rsidRDefault="009144CF">
      <w:pPr>
        <w:pStyle w:val="Heading1"/>
      </w:pPr>
    </w:p>
    <w:p w14:paraId="2B5FBC01" w14:textId="335ADF71" w:rsidR="009144CF" w:rsidRDefault="00000000" w:rsidP="009144CF">
      <w:pPr>
        <w:pStyle w:val="Heading1"/>
      </w:pPr>
      <w:r>
        <w:t>Task 9: Data Structure Comparisons</w:t>
      </w:r>
    </w:p>
    <w:p w14:paraId="5BCD03AF" w14:textId="77777777" w:rsidR="009144CF" w:rsidRDefault="009144CF"/>
    <w:p w14:paraId="2E887109" w14:textId="60A4BB16" w:rsidR="00DD4846" w:rsidRDefault="00000000">
      <w:r w:rsidRPr="00751C0E">
        <w:rPr>
          <w:highlight w:val="green"/>
        </w:rPr>
        <w:t>Prompt:</w:t>
      </w:r>
      <w:r>
        <w:t xml:space="preserve"> Generate a comparison table of data structures with time complexities.</w:t>
      </w:r>
    </w:p>
    <w:p w14:paraId="0620A5ED" w14:textId="77777777" w:rsidR="009144CF" w:rsidRDefault="009144CF"/>
    <w:p w14:paraId="284640F2" w14:textId="77777777" w:rsidR="009144CF" w:rsidRDefault="009144CF"/>
    <w:p w14:paraId="02082EAE" w14:textId="77777777" w:rsidR="009144CF" w:rsidRDefault="009144CF"/>
    <w:p w14:paraId="4365268F" w14:textId="7FDC81D0" w:rsidR="00DD4846" w:rsidRDefault="00751C0E">
      <w:r w:rsidRPr="00751C0E">
        <w:rPr>
          <w:highlight w:val="yellow"/>
        </w:rPr>
        <w:t>TABLE:</w:t>
      </w:r>
    </w:p>
    <w:p w14:paraId="1A850FF2" w14:textId="5B6C2702" w:rsidR="00DD4846" w:rsidRDefault="009144CF">
      <w:r>
        <w:rPr>
          <w:noProof/>
        </w:rPr>
        <w:drawing>
          <wp:inline distT="0" distB="0" distL="0" distR="0" wp14:anchorId="631BE31D" wp14:editId="5C1E08D5">
            <wp:extent cx="5486400" cy="3005455"/>
            <wp:effectExtent l="0" t="0" r="0" b="4445"/>
            <wp:docPr id="13205305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08CE" w14:textId="5B4B27C5" w:rsidR="00DD4846" w:rsidRDefault="00000000">
      <w:r w:rsidRPr="00751C0E">
        <w:rPr>
          <w:highlight w:val="magenta"/>
        </w:rPr>
        <w:t>Observation:</w:t>
      </w:r>
    </w:p>
    <w:p w14:paraId="5C009FB3" w14:textId="77777777" w:rsidR="00DD4846" w:rsidRDefault="00000000">
      <w:r>
        <w:t>(Analysis and AI suggestions for Data Structure Comparisons)</w:t>
      </w:r>
    </w:p>
    <w:p w14:paraId="1EFB8034" w14:textId="77777777" w:rsidR="00DD4846" w:rsidRDefault="00000000">
      <w:pPr>
        <w:pStyle w:val="Heading1"/>
      </w:pPr>
      <w:r>
        <w:t>Task 10: Real-Time Application Challenge</w:t>
      </w:r>
    </w:p>
    <w:p w14:paraId="1EE4B58E" w14:textId="5DB1F5E6" w:rsidR="009144CF" w:rsidRDefault="00000000">
      <w:r w:rsidRPr="00751C0E">
        <w:rPr>
          <w:highlight w:val="green"/>
        </w:rPr>
        <w:t>Prompt:</w:t>
      </w:r>
      <w:r>
        <w:t xml:space="preserve"> Choose appropriate data structures for given campus system features.</w:t>
      </w:r>
    </w:p>
    <w:p w14:paraId="7F6E7457" w14:textId="12F66039" w:rsidR="00DD4846" w:rsidRDefault="00000000">
      <w:r w:rsidRPr="00751C0E">
        <w:rPr>
          <w:highlight w:val="magenta"/>
        </w:rPr>
        <w:lastRenderedPageBreak/>
        <w:t>Code:</w:t>
      </w:r>
      <w:r w:rsidR="009144CF" w:rsidRPr="009144CF">
        <w:t xml:space="preserve"> </w:t>
      </w:r>
      <w:r w:rsidR="009144CF">
        <w:rPr>
          <w:noProof/>
        </w:rPr>
        <w:drawing>
          <wp:inline distT="0" distB="0" distL="0" distR="0" wp14:anchorId="05626CE2" wp14:editId="66B90923">
            <wp:extent cx="5486400" cy="4206240"/>
            <wp:effectExtent l="0" t="0" r="0" b="3810"/>
            <wp:docPr id="135635696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5B87" w14:textId="2BB43448" w:rsidR="00DD4846" w:rsidRDefault="00000000">
      <w:r w:rsidRPr="00500781">
        <w:rPr>
          <w:highlight w:val="cyan"/>
        </w:rPr>
        <w:t>Output:</w:t>
      </w:r>
    </w:p>
    <w:p w14:paraId="1FCC41BA" w14:textId="69811FED" w:rsidR="009144CF" w:rsidRDefault="009144CF">
      <w:r>
        <w:rPr>
          <w:noProof/>
        </w:rPr>
        <w:drawing>
          <wp:inline distT="0" distB="0" distL="0" distR="0" wp14:anchorId="216223A7" wp14:editId="52783B20">
            <wp:extent cx="3632200" cy="1079500"/>
            <wp:effectExtent l="0" t="0" r="6350" b="6350"/>
            <wp:docPr id="60963254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CA88" w14:textId="21F8F1B2" w:rsidR="00DD4846" w:rsidRDefault="00000000">
      <w:r w:rsidRPr="00500781">
        <w:rPr>
          <w:highlight w:val="green"/>
        </w:rPr>
        <w:t>Observation:</w:t>
      </w:r>
    </w:p>
    <w:p w14:paraId="6B0D7DFF" w14:textId="77777777" w:rsidR="00DD4846" w:rsidRDefault="00000000">
      <w:r>
        <w:t>(Analysis and AI suggestions for Real-Time Application Challenge)</w:t>
      </w:r>
    </w:p>
    <w:sectPr w:rsidR="00DD48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368DA" w14:textId="77777777" w:rsidR="008704AF" w:rsidRDefault="008704AF" w:rsidP="00B25435">
      <w:pPr>
        <w:spacing w:after="0" w:line="240" w:lineRule="auto"/>
      </w:pPr>
      <w:r>
        <w:separator/>
      </w:r>
    </w:p>
  </w:endnote>
  <w:endnote w:type="continuationSeparator" w:id="0">
    <w:p w14:paraId="1BD9D93A" w14:textId="77777777" w:rsidR="008704AF" w:rsidRDefault="008704AF" w:rsidP="00B25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C5FF7" w14:textId="77777777" w:rsidR="008704AF" w:rsidRDefault="008704AF" w:rsidP="00B25435">
      <w:pPr>
        <w:spacing w:after="0" w:line="240" w:lineRule="auto"/>
      </w:pPr>
      <w:r>
        <w:separator/>
      </w:r>
    </w:p>
  </w:footnote>
  <w:footnote w:type="continuationSeparator" w:id="0">
    <w:p w14:paraId="5B136D77" w14:textId="77777777" w:rsidR="008704AF" w:rsidRDefault="008704AF" w:rsidP="00B25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7088481">
    <w:abstractNumId w:val="8"/>
  </w:num>
  <w:num w:numId="2" w16cid:durableId="528757613">
    <w:abstractNumId w:val="6"/>
  </w:num>
  <w:num w:numId="3" w16cid:durableId="1719016292">
    <w:abstractNumId w:val="5"/>
  </w:num>
  <w:num w:numId="4" w16cid:durableId="1499422749">
    <w:abstractNumId w:val="4"/>
  </w:num>
  <w:num w:numId="5" w16cid:durableId="461963789">
    <w:abstractNumId w:val="7"/>
  </w:num>
  <w:num w:numId="6" w16cid:durableId="493961522">
    <w:abstractNumId w:val="3"/>
  </w:num>
  <w:num w:numId="7" w16cid:durableId="887423749">
    <w:abstractNumId w:val="2"/>
  </w:num>
  <w:num w:numId="8" w16cid:durableId="1014918152">
    <w:abstractNumId w:val="1"/>
  </w:num>
  <w:num w:numId="9" w16cid:durableId="531840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CA1"/>
    <w:rsid w:val="0015074B"/>
    <w:rsid w:val="0029639D"/>
    <w:rsid w:val="002F261F"/>
    <w:rsid w:val="00326F90"/>
    <w:rsid w:val="00500781"/>
    <w:rsid w:val="00701B5B"/>
    <w:rsid w:val="00751C0E"/>
    <w:rsid w:val="008704AF"/>
    <w:rsid w:val="00895D3F"/>
    <w:rsid w:val="00903E86"/>
    <w:rsid w:val="009144CF"/>
    <w:rsid w:val="00AA1D8D"/>
    <w:rsid w:val="00B25435"/>
    <w:rsid w:val="00B47730"/>
    <w:rsid w:val="00CB0664"/>
    <w:rsid w:val="00DD48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608105"/>
  <w14:defaultImageDpi w14:val="300"/>
  <w15:docId w15:val="{E47091DF-8433-46A4-B606-9F34B50E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PANAGANTI</cp:lastModifiedBy>
  <cp:revision>3</cp:revision>
  <dcterms:created xsi:type="dcterms:W3CDTF">2025-09-15T09:16:00Z</dcterms:created>
  <dcterms:modified xsi:type="dcterms:W3CDTF">2025-09-15T09:17:00Z</dcterms:modified>
  <cp:category/>
</cp:coreProperties>
</file>