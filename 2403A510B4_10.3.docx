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1F1C9" w14:textId="206294F9" w:rsidR="0046521C" w:rsidRDefault="0046521C" w:rsidP="00455DF3">
      <w:pPr>
        <w:pStyle w:val="Heading1"/>
        <w:rPr>
          <w:sz w:val="44"/>
          <w:szCs w:val="44"/>
        </w:rPr>
      </w:pPr>
      <w:r>
        <w:t xml:space="preserve">                              </w:t>
      </w:r>
      <w:r w:rsidRPr="0046521C">
        <w:rPr>
          <w:sz w:val="44"/>
          <w:szCs w:val="44"/>
        </w:rPr>
        <w:t>AIAC ASSIGNMENT – 10.3</w:t>
      </w:r>
    </w:p>
    <w:p w14:paraId="1937C99C" w14:textId="32B90E45" w:rsidR="0046521C" w:rsidRPr="0046521C" w:rsidRDefault="0046521C" w:rsidP="0046521C">
      <w:pPr>
        <w:rPr>
          <w:sz w:val="28"/>
          <w:szCs w:val="28"/>
        </w:rPr>
      </w:pPr>
      <w:proofErr w:type="gramStart"/>
      <w:r w:rsidRPr="0046521C">
        <w:rPr>
          <w:sz w:val="28"/>
          <w:szCs w:val="28"/>
        </w:rPr>
        <w:t>NAME :</w:t>
      </w:r>
      <w:proofErr w:type="gramEnd"/>
      <w:r w:rsidRPr="0046521C">
        <w:rPr>
          <w:sz w:val="28"/>
          <w:szCs w:val="28"/>
        </w:rPr>
        <w:t xml:space="preserve"> </w:t>
      </w:r>
      <w:proofErr w:type="gramStart"/>
      <w:r w:rsidRPr="0046521C">
        <w:rPr>
          <w:sz w:val="28"/>
          <w:szCs w:val="28"/>
        </w:rPr>
        <w:t>P.AJAY</w:t>
      </w:r>
      <w:proofErr w:type="gramEnd"/>
    </w:p>
    <w:p w14:paraId="46167E35" w14:textId="7486E326" w:rsidR="0046521C" w:rsidRPr="0046521C" w:rsidRDefault="0046521C" w:rsidP="0046521C">
      <w:pPr>
        <w:rPr>
          <w:sz w:val="28"/>
          <w:szCs w:val="28"/>
        </w:rPr>
      </w:pPr>
      <w:r w:rsidRPr="0046521C">
        <w:rPr>
          <w:sz w:val="28"/>
          <w:szCs w:val="28"/>
        </w:rPr>
        <w:t>H.</w:t>
      </w:r>
      <w:proofErr w:type="gramStart"/>
      <w:r w:rsidRPr="0046521C">
        <w:rPr>
          <w:sz w:val="28"/>
          <w:szCs w:val="28"/>
        </w:rPr>
        <w:t>NO :</w:t>
      </w:r>
      <w:proofErr w:type="gramEnd"/>
      <w:r w:rsidRPr="0046521C">
        <w:rPr>
          <w:sz w:val="28"/>
          <w:szCs w:val="28"/>
        </w:rPr>
        <w:t xml:space="preserve"> 2403A510B4</w:t>
      </w:r>
    </w:p>
    <w:p w14:paraId="1DAF797E" w14:textId="45673658" w:rsidR="0046521C" w:rsidRDefault="0046521C" w:rsidP="0046521C">
      <w:proofErr w:type="gramStart"/>
      <w:r>
        <w:t>BATCH :</w:t>
      </w:r>
      <w:proofErr w:type="gramEnd"/>
      <w:r>
        <w:t xml:space="preserve"> 05.</w:t>
      </w:r>
    </w:p>
    <w:p w14:paraId="78197CBA" w14:textId="04D2E5A2" w:rsidR="0046521C" w:rsidRDefault="0046521C" w:rsidP="0046521C">
      <w:r>
        <w:t>…………………………………………………………………………………………………………………………………………</w:t>
      </w:r>
    </w:p>
    <w:p w14:paraId="3F4D9C7B" w14:textId="3FF26B6D" w:rsidR="00674D5C" w:rsidRDefault="00000000" w:rsidP="0046521C">
      <w:pPr>
        <w:pStyle w:val="Heading1"/>
      </w:pPr>
      <w:r w:rsidRPr="0046521C">
        <w:rPr>
          <w:highlight w:val="yellow"/>
        </w:rPr>
        <w:t>Task 1</w:t>
      </w:r>
    </w:p>
    <w:p w14:paraId="1F78E790" w14:textId="77777777" w:rsidR="00674D5C" w:rsidRDefault="00000000">
      <w:pPr>
        <w:pStyle w:val="Heading2"/>
      </w:pPr>
      <w:r w:rsidRPr="0046521C">
        <w:rPr>
          <w:highlight w:val="green"/>
        </w:rPr>
        <w:t>Prompt</w:t>
      </w:r>
    </w:p>
    <w:p w14:paraId="7C5840B9" w14:textId="77777777" w:rsidR="00674D5C" w:rsidRDefault="00000000">
      <w:r>
        <w:t>Identify and fix syntax, indentation, and variable errors in the given script.</w:t>
      </w:r>
    </w:p>
    <w:p w14:paraId="60B7E900" w14:textId="7C23F618" w:rsidR="00674D5C" w:rsidRDefault="00000000">
      <w:pPr>
        <w:pStyle w:val="Heading2"/>
      </w:pPr>
      <w:r w:rsidRPr="0046521C">
        <w:rPr>
          <w:highlight w:val="cyan"/>
        </w:rPr>
        <w:t>Code</w:t>
      </w:r>
    </w:p>
    <w:p w14:paraId="65844F42" w14:textId="7D1AE71F" w:rsidR="00674D5C" w:rsidRPr="0046521C" w:rsidRDefault="000E06B7">
      <w:pPr>
        <w:pStyle w:val="Heading2"/>
        <w:rPr>
          <w:sz w:val="28"/>
          <w:szCs w:val="28"/>
        </w:rPr>
      </w:pPr>
      <w:r w:rsidRPr="000E06B7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drawing>
          <wp:inline distT="0" distB="0" distL="0" distR="0" wp14:anchorId="15E79E45" wp14:editId="3DFD16A3">
            <wp:extent cx="5486400" cy="1617980"/>
            <wp:effectExtent l="0" t="0" r="0" b="1270"/>
            <wp:docPr id="201699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46521C">
        <w:rPr>
          <w:sz w:val="28"/>
          <w:szCs w:val="28"/>
          <w:highlight w:val="green"/>
        </w:rPr>
        <w:t>Output</w:t>
      </w:r>
    </w:p>
    <w:p w14:paraId="039B510E" w14:textId="46A79453" w:rsidR="000E06B7" w:rsidRPr="000E06B7" w:rsidRDefault="000E06B7" w:rsidP="000E06B7">
      <w:pPr>
        <w:pStyle w:val="Heading2"/>
        <w:rPr>
          <w:lang w:val="en-IN"/>
        </w:rPr>
      </w:pPr>
      <w:r>
        <w:rPr>
          <w:noProof/>
        </w:rPr>
        <w:drawing>
          <wp:inline distT="0" distB="0" distL="0" distR="0" wp14:anchorId="2D557E40" wp14:editId="491147C6">
            <wp:extent cx="5486400" cy="467995"/>
            <wp:effectExtent l="0" t="0" r="0" b="8255"/>
            <wp:docPr id="1808947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EE9D" w14:textId="77777777" w:rsidR="00674D5C" w:rsidRDefault="00000000">
      <w:pPr>
        <w:pStyle w:val="Heading2"/>
      </w:pPr>
      <w:r w:rsidRPr="0046521C">
        <w:rPr>
          <w:highlight w:val="yellow"/>
        </w:rPr>
        <w:t>Observation</w:t>
      </w:r>
    </w:p>
    <w:p w14:paraId="41B9BAB4" w14:textId="4A06323D" w:rsidR="00674D5C" w:rsidRDefault="00000000">
      <w:r>
        <w:t>- Added missing ':' in function definition.</w:t>
      </w:r>
      <w:r>
        <w:br/>
        <w:t>- Fixed typo reslt → result.</w:t>
      </w:r>
      <w:r>
        <w:br/>
        <w:t>- Corrected function call 10 20 → 10, 20.</w:t>
      </w:r>
      <w:r>
        <w:br/>
        <w:t>- Added docstring for clarity.</w:t>
      </w:r>
      <w:r>
        <w:br/>
        <w:t xml:space="preserve"> Code is now syntax error–free and PEP 8 compliant.</w:t>
      </w:r>
    </w:p>
    <w:p w14:paraId="0D3C51AD" w14:textId="77777777" w:rsidR="00674D5C" w:rsidRDefault="00000000">
      <w:pPr>
        <w:pStyle w:val="Heading1"/>
      </w:pPr>
      <w:r w:rsidRPr="00FE080F">
        <w:rPr>
          <w:highlight w:val="cyan"/>
        </w:rPr>
        <w:lastRenderedPageBreak/>
        <w:t>Task 2</w:t>
      </w:r>
    </w:p>
    <w:p w14:paraId="5E161BDC" w14:textId="77777777" w:rsidR="00674D5C" w:rsidRDefault="00000000">
      <w:pPr>
        <w:pStyle w:val="Heading2"/>
      </w:pPr>
      <w:r w:rsidRPr="00FE080F">
        <w:rPr>
          <w:highlight w:val="yellow"/>
        </w:rPr>
        <w:t>Prompt</w:t>
      </w:r>
    </w:p>
    <w:p w14:paraId="1137A1BD" w14:textId="77777777" w:rsidR="00674D5C" w:rsidRDefault="00000000">
      <w:r>
        <w:t>Optimize inefficient duplicate detection logic while keeping results correct.</w:t>
      </w:r>
    </w:p>
    <w:p w14:paraId="1E4488D5" w14:textId="63EB2DB3" w:rsidR="00674D5C" w:rsidRDefault="00000000">
      <w:pPr>
        <w:pStyle w:val="Heading2"/>
      </w:pPr>
      <w:r w:rsidRPr="00FE080F">
        <w:rPr>
          <w:highlight w:val="green"/>
        </w:rPr>
        <w:t>Code</w:t>
      </w:r>
    </w:p>
    <w:p w14:paraId="363910AD" w14:textId="28698B4F" w:rsidR="00C03FFF" w:rsidRPr="00C03FFF" w:rsidRDefault="00C03FFF" w:rsidP="00C03FFF">
      <w:r>
        <w:rPr>
          <w:noProof/>
        </w:rPr>
        <w:drawing>
          <wp:inline distT="0" distB="0" distL="0" distR="0" wp14:anchorId="59DDD8E3" wp14:editId="6AAA20C7">
            <wp:extent cx="5486400" cy="2746375"/>
            <wp:effectExtent l="0" t="0" r="0" b="0"/>
            <wp:docPr id="1745076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CA0B" w14:textId="77777777" w:rsidR="00674D5C" w:rsidRDefault="00000000">
      <w:pPr>
        <w:pStyle w:val="Heading2"/>
      </w:pPr>
      <w:r w:rsidRPr="00FE080F">
        <w:rPr>
          <w:highlight w:val="cyan"/>
        </w:rPr>
        <w:t>Output</w:t>
      </w:r>
    </w:p>
    <w:p w14:paraId="0BD6FD4A" w14:textId="5CA443EC" w:rsidR="00C03FFF" w:rsidRPr="00C03FFF" w:rsidRDefault="00C03FFF" w:rsidP="00C03FFF">
      <w:r>
        <w:rPr>
          <w:noProof/>
        </w:rPr>
        <w:drawing>
          <wp:inline distT="0" distB="0" distL="0" distR="0" wp14:anchorId="55D3BC02" wp14:editId="4F69ABE2">
            <wp:extent cx="5486400" cy="373380"/>
            <wp:effectExtent l="0" t="0" r="0" b="7620"/>
            <wp:docPr id="1045143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6351" w14:textId="77777777" w:rsidR="00674D5C" w:rsidRDefault="00000000">
      <w:pPr>
        <w:pStyle w:val="Heading2"/>
      </w:pPr>
      <w:r w:rsidRPr="00FE080F">
        <w:rPr>
          <w:highlight w:val="green"/>
        </w:rPr>
        <w:t>Observation</w:t>
      </w:r>
    </w:p>
    <w:p w14:paraId="70BD9BB3" w14:textId="77777777" w:rsidR="00C03FFF" w:rsidRDefault="00000000" w:rsidP="00C03FFF">
      <w:r>
        <w:t>- Removed nested loops (O(n²)), replaced with set-based approach (O(n)).</w:t>
      </w:r>
      <w:r>
        <w:br/>
        <w:t>- Cleaner, more efficient, scalable code.</w:t>
      </w:r>
      <w:r>
        <w:br/>
        <w:t>Output remains correct with better performance.</w:t>
      </w:r>
    </w:p>
    <w:p w14:paraId="0341D065" w14:textId="77777777" w:rsidR="00C03FFF" w:rsidRDefault="00C03FFF" w:rsidP="00C03FFF"/>
    <w:p w14:paraId="5A685267" w14:textId="2C707177" w:rsidR="00674D5C" w:rsidRDefault="00000000" w:rsidP="00FE080F">
      <w:pPr>
        <w:pStyle w:val="Heading1"/>
      </w:pPr>
      <w:r w:rsidRPr="00FE080F">
        <w:rPr>
          <w:highlight w:val="yellow"/>
        </w:rPr>
        <w:t>Task 3</w:t>
      </w:r>
    </w:p>
    <w:p w14:paraId="6F2E126E" w14:textId="77777777" w:rsidR="00674D5C" w:rsidRDefault="00000000">
      <w:pPr>
        <w:pStyle w:val="Heading2"/>
      </w:pPr>
      <w:r w:rsidRPr="00FE080F">
        <w:rPr>
          <w:highlight w:val="lightGray"/>
        </w:rPr>
        <w:t>Prompt</w:t>
      </w:r>
    </w:p>
    <w:p w14:paraId="5585FE12" w14:textId="77777777" w:rsidR="00674D5C" w:rsidRDefault="00000000">
      <w:r>
        <w:t>Refactor messy factorial code into PEP 8–compliant, readable version with docstrings.</w:t>
      </w:r>
    </w:p>
    <w:p w14:paraId="1070D8FA" w14:textId="41F58263" w:rsidR="00674D5C" w:rsidRPr="00FE080F" w:rsidRDefault="00000000">
      <w:pPr>
        <w:pStyle w:val="Heading2"/>
        <w:rPr>
          <w:color w:val="EE0000"/>
        </w:rPr>
      </w:pPr>
      <w:r w:rsidRPr="00FE080F">
        <w:rPr>
          <w:color w:val="EE0000"/>
          <w:highlight w:val="green"/>
        </w:rPr>
        <w:t xml:space="preserve"> Code</w:t>
      </w:r>
    </w:p>
    <w:p w14:paraId="03040B74" w14:textId="22F27C34" w:rsidR="00C03FFF" w:rsidRPr="00C03FFF" w:rsidRDefault="00C03FFF" w:rsidP="00C03FFF">
      <w:r>
        <w:rPr>
          <w:noProof/>
        </w:rPr>
        <w:drawing>
          <wp:inline distT="0" distB="0" distL="0" distR="0" wp14:anchorId="42BACD9A" wp14:editId="464C534A">
            <wp:extent cx="5486400" cy="2784475"/>
            <wp:effectExtent l="0" t="0" r="0" b="0"/>
            <wp:docPr id="18007974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BE69" w14:textId="2F28B33A" w:rsidR="00674D5C" w:rsidRDefault="00000000" w:rsidP="00C03FFF">
      <w:pPr>
        <w:pStyle w:val="IntenseQuote"/>
        <w:pBdr>
          <w:bottom w:val="single" w:sz="4" w:space="1" w:color="4F81BD" w:themeColor="accent1"/>
        </w:pBdr>
        <w:ind w:left="0"/>
      </w:pPr>
      <w:r>
        <w:t>Output</w:t>
      </w:r>
      <w:r w:rsidR="00C03FFF">
        <w:rPr>
          <w:noProof/>
        </w:rPr>
        <w:drawing>
          <wp:inline distT="0" distB="0" distL="0" distR="0" wp14:anchorId="4A3921A4" wp14:editId="11B03CD0">
            <wp:extent cx="6065520" cy="441960"/>
            <wp:effectExtent l="0" t="0" r="0" b="0"/>
            <wp:docPr id="8944176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7BC5" w14:textId="77777777" w:rsidR="00C03FFF" w:rsidRPr="00C03FFF" w:rsidRDefault="00C03FFF" w:rsidP="00C03FFF">
      <w:pPr>
        <w:rPr>
          <w:b/>
          <w:bCs/>
        </w:rPr>
      </w:pPr>
    </w:p>
    <w:p w14:paraId="4CFF1F5C" w14:textId="77777777" w:rsidR="00674D5C" w:rsidRDefault="00000000">
      <w:pPr>
        <w:pStyle w:val="Heading2"/>
      </w:pPr>
      <w:r w:rsidRPr="00FE080F">
        <w:rPr>
          <w:highlight w:val="yellow"/>
        </w:rPr>
        <w:t>Observation</w:t>
      </w:r>
    </w:p>
    <w:p w14:paraId="7262F492" w14:textId="77777777" w:rsidR="00674D5C" w:rsidRDefault="00000000">
      <w:r>
        <w:t>- Renamed function c → calculate_factorial.</w:t>
      </w:r>
      <w:r>
        <w:br/>
        <w:t>- Renamed variable x → result.</w:t>
      </w:r>
      <w:r>
        <w:br/>
        <w:t>- Added docstring with input/output description.</w:t>
      </w:r>
      <w:r>
        <w:br/>
      </w:r>
      <w:r>
        <w:lastRenderedPageBreak/>
        <w:t>- Applied PEP 8 formatting (spacing, indentation, naming).</w:t>
      </w:r>
      <w:r>
        <w:br/>
        <w:t>✅ More readable and maintainable code.</w:t>
      </w:r>
    </w:p>
    <w:p w14:paraId="594D714F" w14:textId="77777777" w:rsidR="00674D5C" w:rsidRDefault="00000000">
      <w:pPr>
        <w:pStyle w:val="Heading1"/>
      </w:pPr>
      <w:r w:rsidRPr="00FE080F">
        <w:rPr>
          <w:highlight w:val="yellow"/>
        </w:rPr>
        <w:t>Task 4</w:t>
      </w:r>
    </w:p>
    <w:p w14:paraId="0B00CFAD" w14:textId="77777777" w:rsidR="00674D5C" w:rsidRDefault="00000000">
      <w:pPr>
        <w:pStyle w:val="Heading2"/>
      </w:pPr>
      <w:r w:rsidRPr="00FE080F">
        <w:rPr>
          <w:highlight w:val="green"/>
        </w:rPr>
        <w:t>Prompt</w:t>
      </w:r>
    </w:p>
    <w:p w14:paraId="392BC982" w14:textId="77777777" w:rsidR="00674D5C" w:rsidRDefault="00000000">
      <w:r>
        <w:t>Enhance database code with safe queries, error handling, and input validation.</w:t>
      </w:r>
    </w:p>
    <w:p w14:paraId="5FDE59C4" w14:textId="69A87566" w:rsidR="00674D5C" w:rsidRDefault="00000000">
      <w:pPr>
        <w:pStyle w:val="Heading2"/>
      </w:pPr>
      <w:r w:rsidRPr="00FE080F">
        <w:rPr>
          <w:highlight w:val="cyan"/>
        </w:rPr>
        <w:t xml:space="preserve"> Code</w:t>
      </w:r>
    </w:p>
    <w:p w14:paraId="3187500A" w14:textId="211A5CD7" w:rsidR="00B06BBB" w:rsidRPr="00B06BBB" w:rsidRDefault="00B06BBB" w:rsidP="00B06BBB">
      <w:r>
        <w:rPr>
          <w:noProof/>
        </w:rPr>
        <w:drawing>
          <wp:inline distT="0" distB="0" distL="0" distR="0" wp14:anchorId="6B7B1487" wp14:editId="0DF9A679">
            <wp:extent cx="5486400" cy="5057140"/>
            <wp:effectExtent l="0" t="0" r="0" b="0"/>
            <wp:docPr id="19956963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29A9" w14:textId="77777777" w:rsidR="00674D5C" w:rsidRDefault="00000000">
      <w:pPr>
        <w:pStyle w:val="Heading2"/>
      </w:pPr>
      <w:r w:rsidRPr="00FE080F">
        <w:rPr>
          <w:highlight w:val="green"/>
        </w:rPr>
        <w:lastRenderedPageBreak/>
        <w:t>Output</w:t>
      </w:r>
    </w:p>
    <w:p w14:paraId="2B8E8A5A" w14:textId="12A19E5B" w:rsidR="00B06BBB" w:rsidRPr="00B06BBB" w:rsidRDefault="00B06BBB" w:rsidP="00B06BBB">
      <w:r>
        <w:rPr>
          <w:noProof/>
        </w:rPr>
        <w:drawing>
          <wp:inline distT="0" distB="0" distL="0" distR="0" wp14:anchorId="3A57954D" wp14:editId="2DB4F82D">
            <wp:extent cx="5212080" cy="1981200"/>
            <wp:effectExtent l="0" t="0" r="7620" b="0"/>
            <wp:docPr id="9118265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2FF9" w14:textId="77777777" w:rsidR="00674D5C" w:rsidRDefault="00000000">
      <w:pPr>
        <w:pStyle w:val="Heading2"/>
      </w:pPr>
      <w:r w:rsidRPr="00FE080F">
        <w:rPr>
          <w:highlight w:val="yellow"/>
        </w:rPr>
        <w:t>Observation</w:t>
      </w:r>
    </w:p>
    <w:p w14:paraId="3D953102" w14:textId="77777777" w:rsidR="00674D5C" w:rsidRDefault="00000000">
      <w:r>
        <w:t>- Prevented SQL injection using parameterized query '?'.</w:t>
      </w:r>
      <w:r>
        <w:br/>
        <w:t>- Added try-except block for database errors.</w:t>
      </w:r>
      <w:r>
        <w:br/>
        <w:t>- Validated input to ensure only integers are accepted.</w:t>
      </w:r>
      <w:r>
        <w:br/>
        <w:t>✅ Secure, safe, and professional database handling.</w:t>
      </w:r>
    </w:p>
    <w:p w14:paraId="1F85F37E" w14:textId="77777777" w:rsidR="00674D5C" w:rsidRDefault="00000000">
      <w:pPr>
        <w:pStyle w:val="Heading1"/>
      </w:pPr>
      <w:r w:rsidRPr="00FE080F">
        <w:rPr>
          <w:highlight w:val="cyan"/>
        </w:rPr>
        <w:t>Task 5</w:t>
      </w:r>
    </w:p>
    <w:p w14:paraId="70DAF379" w14:textId="77777777" w:rsidR="00674D5C" w:rsidRDefault="00000000">
      <w:pPr>
        <w:pStyle w:val="Heading2"/>
      </w:pPr>
      <w:r w:rsidRPr="00FE080F">
        <w:rPr>
          <w:highlight w:val="green"/>
        </w:rPr>
        <w:t>Prompt</w:t>
      </w:r>
    </w:p>
    <w:p w14:paraId="1ABB6CD5" w14:textId="77777777" w:rsidR="00674D5C" w:rsidRDefault="00000000">
      <w:r>
        <w:t>Generate a review report for messy arithmetic function code.</w:t>
      </w:r>
    </w:p>
    <w:p w14:paraId="7BB77722" w14:textId="77777777" w:rsidR="00FB55EE" w:rsidRDefault="00FB55EE"/>
    <w:p w14:paraId="234AF53B" w14:textId="081BF132" w:rsidR="00674D5C" w:rsidRDefault="00000000">
      <w:pPr>
        <w:pStyle w:val="Heading2"/>
      </w:pPr>
      <w:r w:rsidRPr="00FB55EE">
        <w:rPr>
          <w:highlight w:val="yellow"/>
        </w:rPr>
        <w:lastRenderedPageBreak/>
        <w:t xml:space="preserve"> Code</w:t>
      </w:r>
    </w:p>
    <w:p w14:paraId="311815EE" w14:textId="34CBB117" w:rsidR="0019465A" w:rsidRPr="0019465A" w:rsidRDefault="0019465A" w:rsidP="0019465A">
      <w:r>
        <w:rPr>
          <w:noProof/>
        </w:rPr>
        <w:drawing>
          <wp:inline distT="0" distB="0" distL="0" distR="0" wp14:anchorId="10B911F6" wp14:editId="26DB7D6A">
            <wp:extent cx="5486400" cy="3657600"/>
            <wp:effectExtent l="0" t="0" r="0" b="0"/>
            <wp:docPr id="11077786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AB57" w14:textId="77777777" w:rsidR="00674D5C" w:rsidRPr="00FE080F" w:rsidRDefault="00000000">
      <w:pPr>
        <w:pStyle w:val="Heading2"/>
        <w:rPr>
          <w:color w:val="EE0000"/>
        </w:rPr>
      </w:pPr>
      <w:r w:rsidRPr="00FB55EE">
        <w:rPr>
          <w:color w:val="EE0000"/>
          <w:highlight w:val="cyan"/>
        </w:rPr>
        <w:t>Output</w:t>
      </w:r>
    </w:p>
    <w:p w14:paraId="041FD1E9" w14:textId="6FFEFC82" w:rsidR="0019465A" w:rsidRPr="0019465A" w:rsidRDefault="0019465A" w:rsidP="0019465A">
      <w:r w:rsidRPr="0019465A">
        <w:drawing>
          <wp:inline distT="0" distB="0" distL="0" distR="0" wp14:anchorId="2429EA82" wp14:editId="16E4B63E">
            <wp:extent cx="6042660" cy="1066800"/>
            <wp:effectExtent l="0" t="0" r="0" b="0"/>
            <wp:docPr id="201030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010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3A60" w14:textId="77777777" w:rsidR="00674D5C" w:rsidRDefault="00000000">
      <w:pPr>
        <w:pStyle w:val="Heading2"/>
      </w:pPr>
      <w:r w:rsidRPr="00FE080F">
        <w:rPr>
          <w:highlight w:val="green"/>
        </w:rPr>
        <w:t>Observation</w:t>
      </w:r>
    </w:p>
    <w:p w14:paraId="6AD77334" w14:textId="5B149570" w:rsidR="00674D5C" w:rsidRDefault="00000000">
      <w:r>
        <w:t>- Missing docstrings.</w:t>
      </w:r>
      <w:r>
        <w:br/>
        <w:t>- Inconsistent formatting (inline return + multiline).</w:t>
      </w:r>
      <w:r>
        <w:br/>
      </w:r>
      <w:proofErr w:type="gramStart"/>
      <w:r>
        <w:t>-  Error</w:t>
      </w:r>
      <w:proofErr w:type="gramEnd"/>
      <w:r>
        <w:t xml:space="preserve"> handling missing (division by zero).</w:t>
      </w:r>
      <w:r>
        <w:br/>
        <w:t>- Non-descriptive names (calc, z).</w:t>
      </w:r>
      <w:r>
        <w:br/>
        <w:t>- PEP 8 violations (missing spaces).</w:t>
      </w:r>
      <w:r>
        <w:br/>
      </w:r>
      <w:r>
        <w:br/>
        <w:t xml:space="preserve"> Suggestions:</w:t>
      </w:r>
      <w:r>
        <w:br/>
        <w:t>- Rename to calculate_operation.</w:t>
      </w:r>
      <w:r>
        <w:br/>
        <w:t>- Add docstring.</w:t>
      </w:r>
      <w:r>
        <w:br/>
        <w:t>- Handle division by zero with try-except.</w:t>
      </w:r>
      <w:r>
        <w:br/>
        <w:t>- Use descriptive names.</w:t>
      </w:r>
      <w:r>
        <w:br/>
        <w:t>- Apply consistent indentation &amp; spacing.</w:t>
      </w:r>
    </w:p>
    <w:sectPr w:rsidR="00674D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9DAFF" w14:textId="77777777" w:rsidR="00493319" w:rsidRDefault="00493319" w:rsidP="00455DF3">
      <w:pPr>
        <w:spacing w:after="0" w:line="240" w:lineRule="auto"/>
      </w:pPr>
      <w:r>
        <w:separator/>
      </w:r>
    </w:p>
  </w:endnote>
  <w:endnote w:type="continuationSeparator" w:id="0">
    <w:p w14:paraId="19B46AF5" w14:textId="77777777" w:rsidR="00493319" w:rsidRDefault="00493319" w:rsidP="00455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CAA25" w14:textId="77777777" w:rsidR="00493319" w:rsidRDefault="00493319" w:rsidP="00455DF3">
      <w:pPr>
        <w:spacing w:after="0" w:line="240" w:lineRule="auto"/>
      </w:pPr>
      <w:r>
        <w:separator/>
      </w:r>
    </w:p>
  </w:footnote>
  <w:footnote w:type="continuationSeparator" w:id="0">
    <w:p w14:paraId="70F35D03" w14:textId="77777777" w:rsidR="00493319" w:rsidRDefault="00493319" w:rsidP="00455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262695">
    <w:abstractNumId w:val="8"/>
  </w:num>
  <w:num w:numId="2" w16cid:durableId="74518403">
    <w:abstractNumId w:val="6"/>
  </w:num>
  <w:num w:numId="3" w16cid:durableId="1318336867">
    <w:abstractNumId w:val="5"/>
  </w:num>
  <w:num w:numId="4" w16cid:durableId="103429618">
    <w:abstractNumId w:val="4"/>
  </w:num>
  <w:num w:numId="5" w16cid:durableId="448357953">
    <w:abstractNumId w:val="7"/>
  </w:num>
  <w:num w:numId="6" w16cid:durableId="110781511">
    <w:abstractNumId w:val="3"/>
  </w:num>
  <w:num w:numId="7" w16cid:durableId="1935824302">
    <w:abstractNumId w:val="2"/>
  </w:num>
  <w:num w:numId="8" w16cid:durableId="1833175059">
    <w:abstractNumId w:val="1"/>
  </w:num>
  <w:num w:numId="9" w16cid:durableId="69947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6B7"/>
    <w:rsid w:val="0015074B"/>
    <w:rsid w:val="0019465A"/>
    <w:rsid w:val="0029639D"/>
    <w:rsid w:val="00326F90"/>
    <w:rsid w:val="00455DF3"/>
    <w:rsid w:val="0046521C"/>
    <w:rsid w:val="00493319"/>
    <w:rsid w:val="00531559"/>
    <w:rsid w:val="00587596"/>
    <w:rsid w:val="00674D5C"/>
    <w:rsid w:val="00AA1D8D"/>
    <w:rsid w:val="00B06BBB"/>
    <w:rsid w:val="00B47730"/>
    <w:rsid w:val="00C03FFF"/>
    <w:rsid w:val="00CB0664"/>
    <w:rsid w:val="00FA3922"/>
    <w:rsid w:val="00FB55EE"/>
    <w:rsid w:val="00FC693F"/>
    <w:rsid w:val="00FE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FFF218"/>
  <w14:defaultImageDpi w14:val="300"/>
  <w15:docId w15:val="{79B0C3A0-5CD0-4029-8B4F-34872464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PANAGANTI</cp:lastModifiedBy>
  <cp:revision>3</cp:revision>
  <dcterms:created xsi:type="dcterms:W3CDTF">2025-09-10T05:21:00Z</dcterms:created>
  <dcterms:modified xsi:type="dcterms:W3CDTF">2025-09-10T05:21:00Z</dcterms:modified>
  <cp:category/>
</cp:coreProperties>
</file>